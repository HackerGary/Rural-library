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网页设计尺寸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M15uv" w:id="0"/>
      <w:r>
        <w:rPr>
          <w:rFonts w:ascii="宋体" w:hAnsi="Times New Roman" w:eastAsia="宋体"/>
        </w:rPr>
        <w:t>用到的图片</w:t>
      </w:r>
    </w:p>
    <w:bookmarkEnd w:id="0"/>
    <w:bookmarkStart w:name="u7ae42da4" w:id="1"/>
    <w:p>
      <w:pPr>
        <w:spacing w:after="50" w:line="360" w:lineRule="auto" w:beforeLines="100"/>
        <w:ind w:left="0"/>
        <w:jc w:val="left"/>
      </w:pPr>
      <w:bookmarkStart w:name="u6405cf6a" w:id="2"/>
      <w:r>
        <w:rPr>
          <w:rFonts w:eastAsia="宋体" w:ascii="宋体"/>
        </w:rPr>
        <w:drawing>
          <wp:inline distT="0" distB="0" distL="0" distR="0">
            <wp:extent cx="5841999" cy="57835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9b675a15" w:id="3"/>
    <w:p>
      <w:pPr>
        <w:spacing w:after="50" w:line="360" w:lineRule="auto" w:beforeLines="100"/>
        <w:ind w:left="0"/>
        <w:jc w:val="left"/>
      </w:pPr>
      <w:bookmarkStart w:name="u53021251" w:id="4"/>
      <w:r>
        <w:rPr>
          <w:rFonts w:eastAsia="宋体" w:ascii="宋体"/>
        </w:rPr>
        <w:drawing>
          <wp:inline distT="0" distB="0" distL="0" distR="0">
            <wp:extent cx="5842000" cy="28567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066" cy="3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zsYFl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各部分尺寸如图</w:t>
      </w:r>
      <w:bookmarkStart w:name="ud938802a" w:id="6"/>
      <w:r>
        <w:rPr>
          <w:rFonts w:eastAsia="宋体" w:ascii="宋体"/>
        </w:rPr>
        <w:drawing>
          <wp:inline distT="0" distB="0" distL="0" distR="0">
            <wp:extent cx="5841999" cy="31426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8934" cy="52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46fae65d" w:id="7"/>
    <w:p>
      <w:pPr>
        <w:spacing w:after="50" w:line="360" w:lineRule="auto" w:beforeLines="100"/>
        <w:ind w:left="0"/>
        <w:jc w:val="left"/>
      </w:pPr>
      <w:bookmarkStart w:name="ub72d0350" w:id="8"/>
      <w:r>
        <w:rPr>
          <w:rFonts w:eastAsia="宋体" w:ascii="宋体"/>
        </w:rPr>
        <w:drawing>
          <wp:inline distT="0" distB="0" distL="0" distR="0">
            <wp:extent cx="5841999" cy="32011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8934" cy="52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7aaf5682" w:id="9"/>
    <w:p>
      <w:pPr>
        <w:spacing w:after="50" w:line="360" w:lineRule="auto" w:beforeLines="100"/>
        <w:ind w:left="0"/>
        <w:jc w:val="left"/>
      </w:pPr>
      <w:bookmarkStart w:name="u109ee727" w:id="10"/>
      <w:r>
        <w:rPr>
          <w:rFonts w:eastAsia="宋体" w:ascii="宋体"/>
        </w:rPr>
        <w:drawing>
          <wp:inline distT="0" distB="0" distL="0" distR="0">
            <wp:extent cx="5842000" cy="34466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4266" cy="56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26ef7afd" w:id="11"/>
    <w:p>
      <w:pPr>
        <w:spacing w:after="50" w:line="360" w:lineRule="auto" w:beforeLines="100"/>
        <w:ind w:left="0"/>
        <w:jc w:val="left"/>
      </w:pPr>
      <w:bookmarkStart w:name="u6df22435" w:id="12"/>
      <w:r>
        <w:rPr>
          <w:rFonts w:eastAsia="宋体" w:ascii="宋体"/>
        </w:rPr>
        <w:drawing>
          <wp:inline distT="0" distB="0" distL="0" distR="0">
            <wp:extent cx="5842000" cy="34756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5866" cy="57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c3e571d7" w:id="13"/>
    <w:p>
      <w:pPr>
        <w:spacing w:after="50" w:line="360" w:lineRule="auto" w:beforeLines="100"/>
        <w:ind w:left="0"/>
        <w:jc w:val="left"/>
      </w:pPr>
      <w:bookmarkStart w:name="ub3a0e5b5" w:id="14"/>
      <w:r>
        <w:rPr>
          <w:rFonts w:eastAsia="宋体" w:ascii="宋体"/>
        </w:rPr>
        <w:drawing>
          <wp:inline distT="0" distB="0" distL="0" distR="0">
            <wp:extent cx="5841999" cy="35633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2800" cy="59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89b007a9" w:id="15"/>
    <w:p>
      <w:pPr>
        <w:spacing w:after="50" w:line="360" w:lineRule="auto" w:beforeLines="100"/>
        <w:ind w:left="0"/>
        <w:jc w:val="left"/>
      </w:pPr>
      <w:bookmarkStart w:name="u387e1602" w:id="16"/>
      <w:r>
        <w:rPr>
          <w:rFonts w:eastAsia="宋体" w:ascii="宋体"/>
        </w:rPr>
        <w:drawing>
          <wp:inline distT="0" distB="0" distL="0" distR="0">
            <wp:extent cx="5842000" cy="34876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57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07c80e49" w:id="17"/>
    <w:p>
      <w:pPr>
        <w:spacing w:after="50" w:line="360" w:lineRule="auto" w:beforeLines="100"/>
        <w:ind w:left="0"/>
        <w:jc w:val="left"/>
      </w:pPr>
      <w:bookmarkStart w:name="u8f9afa36" w:id="18"/>
      <w:r>
        <w:rPr>
          <w:rFonts w:eastAsia="宋体" w:ascii="宋体"/>
        </w:rPr>
        <w:drawing>
          <wp:inline distT="0" distB="0" distL="0" distR="0">
            <wp:extent cx="5842000" cy="31488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52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